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DB752" w14:textId="77777777" w:rsidR="00B665BE" w:rsidRDefault="00000000">
      <w:pPr>
        <w:pStyle w:val="Heading1"/>
      </w:pPr>
      <w:r>
        <w:t>MySQL Course Table of Contents</w:t>
      </w:r>
    </w:p>
    <w:p w14:paraId="2E8E7F89" w14:textId="77777777" w:rsidR="00B665BE" w:rsidRDefault="00000000">
      <w:pPr>
        <w:pStyle w:val="Heading2"/>
      </w:pPr>
      <w:r>
        <w:t>MySQL Administrator Course ToC</w:t>
      </w:r>
    </w:p>
    <w:p w14:paraId="2BBF6DD5" w14:textId="77777777" w:rsidR="00B665BE" w:rsidRDefault="00000000">
      <w:pPr>
        <w:pStyle w:val="Heading3"/>
      </w:pPr>
      <w:r>
        <w:t>Part 1: Introduction to MySQL Administration</w:t>
      </w:r>
    </w:p>
    <w:p w14:paraId="69E54DA8" w14:textId="77777777" w:rsidR="00B665BE" w:rsidRDefault="00000000">
      <w:pPr>
        <w:pStyle w:val="Heading4"/>
      </w:pPr>
      <w:r>
        <w:t>Overview of MySQL</w:t>
      </w:r>
    </w:p>
    <w:p w14:paraId="1CE11899" w14:textId="77777777" w:rsidR="00B665BE" w:rsidRDefault="00000000">
      <w:pPr>
        <w:pStyle w:val="ListBullet"/>
      </w:pPr>
      <w:r>
        <w:t>What is MySQL?</w:t>
      </w:r>
    </w:p>
    <w:p w14:paraId="02797503" w14:textId="77777777" w:rsidR="00B665BE" w:rsidRDefault="00000000">
      <w:pPr>
        <w:pStyle w:val="ListBullet"/>
      </w:pPr>
      <w:r>
        <w:t>MySQL Editions: Community vs. Enterprise</w:t>
      </w:r>
    </w:p>
    <w:p w14:paraId="088A95E3" w14:textId="77777777" w:rsidR="00B665BE" w:rsidRDefault="00000000">
      <w:pPr>
        <w:pStyle w:val="ListBullet"/>
      </w:pPr>
      <w:r>
        <w:t>MySQL Server Architecture</w:t>
      </w:r>
    </w:p>
    <w:p w14:paraId="47A4D5DF" w14:textId="77777777" w:rsidR="00B665BE" w:rsidRDefault="00000000">
      <w:pPr>
        <w:pStyle w:val="Heading4"/>
      </w:pPr>
      <w:r>
        <w:t>Installing and Configuring MySQL</w:t>
      </w:r>
    </w:p>
    <w:p w14:paraId="19ADA385" w14:textId="77777777" w:rsidR="00B665BE" w:rsidRDefault="00000000">
      <w:pPr>
        <w:pStyle w:val="ListBullet"/>
      </w:pPr>
      <w:r>
        <w:t>Installation on Windows, Linux, and macOS</w:t>
      </w:r>
    </w:p>
    <w:p w14:paraId="3566F5DE" w14:textId="77777777" w:rsidR="00B665BE" w:rsidRDefault="00000000">
      <w:pPr>
        <w:pStyle w:val="ListBullet"/>
      </w:pPr>
      <w:r>
        <w:t>Initial Configuration and Startup Options</w:t>
      </w:r>
    </w:p>
    <w:p w14:paraId="49F3033D" w14:textId="77777777" w:rsidR="00B665BE" w:rsidRDefault="00000000">
      <w:pPr>
        <w:pStyle w:val="ListBullet"/>
      </w:pPr>
      <w:r>
        <w:t>MySQL Configuration Files (my.cnf, my.ini)</w:t>
      </w:r>
    </w:p>
    <w:p w14:paraId="0AD020D7" w14:textId="77777777" w:rsidR="00B665BE" w:rsidRDefault="00000000">
      <w:pPr>
        <w:pStyle w:val="Heading3"/>
      </w:pPr>
      <w:r>
        <w:t>Part 2: Core Administration Tasks</w:t>
      </w:r>
    </w:p>
    <w:p w14:paraId="6D889E3C" w14:textId="77777777" w:rsidR="00B665BE" w:rsidRDefault="00000000">
      <w:pPr>
        <w:pStyle w:val="Heading4"/>
      </w:pPr>
      <w:r>
        <w:t>User Management and Security</w:t>
      </w:r>
    </w:p>
    <w:p w14:paraId="2D2B649A" w14:textId="77777777" w:rsidR="00B665BE" w:rsidRDefault="00000000">
      <w:pPr>
        <w:pStyle w:val="ListBullet"/>
      </w:pPr>
      <w:r>
        <w:t>Creating, Modifying, and Deleting Users</w:t>
      </w:r>
    </w:p>
    <w:p w14:paraId="74BF24B6" w14:textId="77777777" w:rsidR="00B665BE" w:rsidRDefault="00000000">
      <w:pPr>
        <w:pStyle w:val="ListBullet"/>
      </w:pPr>
      <w:r>
        <w:t>Granting and Revoking Privileges</w:t>
      </w:r>
    </w:p>
    <w:p w14:paraId="63F03FDE" w14:textId="77777777" w:rsidR="00B665BE" w:rsidRDefault="00000000">
      <w:pPr>
        <w:pStyle w:val="ListBullet"/>
      </w:pPr>
      <w:r>
        <w:t>Roles and Authentication Plugins</w:t>
      </w:r>
    </w:p>
    <w:p w14:paraId="12CF1B44" w14:textId="77777777" w:rsidR="00B665BE" w:rsidRDefault="00000000">
      <w:pPr>
        <w:pStyle w:val="Heading4"/>
      </w:pPr>
      <w:r>
        <w:t>Database Backup and Restore</w:t>
      </w:r>
    </w:p>
    <w:p w14:paraId="2E55BD98" w14:textId="77777777" w:rsidR="00B665BE" w:rsidRDefault="00000000">
      <w:pPr>
        <w:pStyle w:val="ListBullet"/>
      </w:pPr>
      <w:r>
        <w:t>Types of Backups: Logical vs. Physical</w:t>
      </w:r>
    </w:p>
    <w:p w14:paraId="2A574B68" w14:textId="77777777" w:rsidR="00B665BE" w:rsidRDefault="00000000">
      <w:pPr>
        <w:pStyle w:val="ListBullet"/>
      </w:pPr>
      <w:r>
        <w:t>Using mysqldump and mysqlpump</w:t>
      </w:r>
    </w:p>
    <w:p w14:paraId="71F4B0CA" w14:textId="77777777" w:rsidR="00B665BE" w:rsidRDefault="00000000">
      <w:pPr>
        <w:pStyle w:val="ListBullet"/>
      </w:pPr>
      <w:r>
        <w:t>Restoring Databases and Point-in-Time Recovery</w:t>
      </w:r>
    </w:p>
    <w:p w14:paraId="532F37AF" w14:textId="77777777" w:rsidR="00B665BE" w:rsidRDefault="00000000">
      <w:pPr>
        <w:pStyle w:val="Heading4"/>
      </w:pPr>
      <w:r>
        <w:t>Monitoring MySQL Performance</w:t>
      </w:r>
    </w:p>
    <w:p w14:paraId="5578099E" w14:textId="77777777" w:rsidR="00B665BE" w:rsidRDefault="00000000">
      <w:pPr>
        <w:pStyle w:val="ListBullet"/>
      </w:pPr>
      <w:r>
        <w:t>Performance Schema Overview</w:t>
      </w:r>
    </w:p>
    <w:p w14:paraId="7915D274" w14:textId="77777777" w:rsidR="00B665BE" w:rsidRDefault="00000000">
      <w:pPr>
        <w:pStyle w:val="ListBullet"/>
      </w:pPr>
      <w:r>
        <w:t>Analyzing Slow Queries with Slow Query Log</w:t>
      </w:r>
    </w:p>
    <w:p w14:paraId="5537A719" w14:textId="77777777" w:rsidR="00B665BE" w:rsidRDefault="00000000">
      <w:pPr>
        <w:pStyle w:val="ListBullet"/>
      </w:pPr>
      <w:r>
        <w:t>Using Tools like MySQL Workbench and Percona Toolkit</w:t>
      </w:r>
    </w:p>
    <w:p w14:paraId="531246C4" w14:textId="77777777" w:rsidR="00B665BE" w:rsidRDefault="00000000">
      <w:pPr>
        <w:pStyle w:val="Heading4"/>
      </w:pPr>
      <w:r>
        <w:t>Replication and High Availability</w:t>
      </w:r>
    </w:p>
    <w:p w14:paraId="7F31C17D" w14:textId="77777777" w:rsidR="00B665BE" w:rsidRDefault="00000000">
      <w:pPr>
        <w:pStyle w:val="ListBullet"/>
      </w:pPr>
      <w:r>
        <w:t>Setting up Master-Slave Replication</w:t>
      </w:r>
    </w:p>
    <w:p w14:paraId="32D8D504" w14:textId="77777777" w:rsidR="00B665BE" w:rsidRDefault="00000000">
      <w:pPr>
        <w:pStyle w:val="ListBullet"/>
      </w:pPr>
      <w:r>
        <w:t>Introduction to Group Replication and MySQL Cluster</w:t>
      </w:r>
    </w:p>
    <w:p w14:paraId="4370D6FD" w14:textId="77777777" w:rsidR="00B665BE" w:rsidRDefault="00000000">
      <w:pPr>
        <w:pStyle w:val="ListBullet"/>
      </w:pPr>
      <w:r>
        <w:t>Monitoring and Troubleshooting Replication Issues</w:t>
      </w:r>
    </w:p>
    <w:p w14:paraId="5AF48E43" w14:textId="77777777" w:rsidR="00B665BE" w:rsidRDefault="00000000">
      <w:pPr>
        <w:pStyle w:val="Heading4"/>
      </w:pPr>
      <w:r>
        <w:t>Maintenance and Upgrades</w:t>
      </w:r>
    </w:p>
    <w:p w14:paraId="73027ED2" w14:textId="77777777" w:rsidR="00B665BE" w:rsidRDefault="00000000">
      <w:pPr>
        <w:pStyle w:val="ListBullet"/>
      </w:pPr>
      <w:r>
        <w:t>Routine Maintenance Tasks</w:t>
      </w:r>
    </w:p>
    <w:p w14:paraId="41C8405D" w14:textId="77777777" w:rsidR="00B665BE" w:rsidRDefault="00000000">
      <w:pPr>
        <w:pStyle w:val="ListBullet"/>
      </w:pPr>
      <w:r>
        <w:t>Upgrading MySQL Versions Safely</w:t>
      </w:r>
    </w:p>
    <w:p w14:paraId="3A5A1636" w14:textId="77777777" w:rsidR="00B665BE" w:rsidRDefault="00000000">
      <w:pPr>
        <w:pStyle w:val="ListBullet"/>
      </w:pPr>
      <w:r>
        <w:t>Cleaning Logs and Tables</w:t>
      </w:r>
    </w:p>
    <w:p w14:paraId="2D12FB12" w14:textId="77777777" w:rsidR="00B665BE" w:rsidRDefault="00000000">
      <w:pPr>
        <w:pStyle w:val="Heading3"/>
      </w:pPr>
      <w:r>
        <w:lastRenderedPageBreak/>
        <w:t>Part 3: Advanced Administration</w:t>
      </w:r>
    </w:p>
    <w:p w14:paraId="4C36B921" w14:textId="77777777" w:rsidR="00B665BE" w:rsidRDefault="00000000">
      <w:pPr>
        <w:pStyle w:val="Heading4"/>
      </w:pPr>
      <w:r>
        <w:t>Storage Engines and File Management</w:t>
      </w:r>
    </w:p>
    <w:p w14:paraId="6A690DCA" w14:textId="77777777" w:rsidR="00B665BE" w:rsidRDefault="00000000">
      <w:pPr>
        <w:pStyle w:val="ListBullet"/>
      </w:pPr>
      <w:r>
        <w:t>MyISAM vs. InnoDB Storage Engines</w:t>
      </w:r>
    </w:p>
    <w:p w14:paraId="5B42E050" w14:textId="77777777" w:rsidR="00B665BE" w:rsidRDefault="00000000">
      <w:pPr>
        <w:pStyle w:val="ListBullet"/>
      </w:pPr>
      <w:r>
        <w:t>Configuring Tablespaces and Data Files</w:t>
      </w:r>
    </w:p>
    <w:p w14:paraId="2FA4466A" w14:textId="77777777" w:rsidR="00B665BE" w:rsidRDefault="00000000">
      <w:pPr>
        <w:pStyle w:val="Heading4"/>
      </w:pPr>
      <w:r>
        <w:t>Performance Tuning and Optimization</w:t>
      </w:r>
    </w:p>
    <w:p w14:paraId="4C2E12D2" w14:textId="77777777" w:rsidR="00B665BE" w:rsidRDefault="00000000">
      <w:pPr>
        <w:pStyle w:val="ListBullet"/>
      </w:pPr>
      <w:r>
        <w:t>Tuning Configuration Parameters</w:t>
      </w:r>
    </w:p>
    <w:p w14:paraId="1E94D29D" w14:textId="77777777" w:rsidR="00B665BE" w:rsidRDefault="00000000">
      <w:pPr>
        <w:pStyle w:val="ListBullet"/>
      </w:pPr>
      <w:r>
        <w:t>Query Optimization and Indexing Best Practices</w:t>
      </w:r>
    </w:p>
    <w:p w14:paraId="4E60A015" w14:textId="77777777" w:rsidR="00B665BE" w:rsidRDefault="00000000">
      <w:pPr>
        <w:pStyle w:val="ListBullet"/>
      </w:pPr>
      <w:r>
        <w:t>Using EXPLAIN and Optimizer Trace</w:t>
      </w:r>
    </w:p>
    <w:p w14:paraId="6BEA37AB" w14:textId="77777777" w:rsidR="00B665BE" w:rsidRDefault="00000000">
      <w:pPr>
        <w:pStyle w:val="Heading4"/>
      </w:pPr>
      <w:r>
        <w:t>MySQL Security Best Practices</w:t>
      </w:r>
    </w:p>
    <w:p w14:paraId="1366867F" w14:textId="77777777" w:rsidR="00B665BE" w:rsidRDefault="00000000">
      <w:pPr>
        <w:pStyle w:val="ListBullet"/>
      </w:pPr>
      <w:r>
        <w:t>Securing Connections with SSL/TLS</w:t>
      </w:r>
    </w:p>
    <w:p w14:paraId="5F4274DA" w14:textId="77777777" w:rsidR="00B665BE" w:rsidRDefault="00000000">
      <w:pPr>
        <w:pStyle w:val="ListBullet"/>
      </w:pPr>
      <w:r>
        <w:t>Data Encryption at Rest and in Transit</w:t>
      </w:r>
    </w:p>
    <w:p w14:paraId="1389AA50" w14:textId="77777777" w:rsidR="00B665BE" w:rsidRDefault="00000000">
      <w:pPr>
        <w:pStyle w:val="ListBullet"/>
      </w:pPr>
      <w:r>
        <w:t>Preventing SQL Injection</w:t>
      </w:r>
    </w:p>
    <w:p w14:paraId="23576DBF" w14:textId="77777777" w:rsidR="00B665BE" w:rsidRDefault="00000000">
      <w:pPr>
        <w:pStyle w:val="Heading4"/>
      </w:pPr>
      <w:r>
        <w:t>Automation and Scheduling</w:t>
      </w:r>
    </w:p>
    <w:p w14:paraId="6C19F214" w14:textId="77777777" w:rsidR="00B665BE" w:rsidRDefault="00000000">
      <w:pPr>
        <w:pStyle w:val="ListBullet"/>
      </w:pPr>
      <w:r>
        <w:t>Using MySQL Events for Task Scheduling</w:t>
      </w:r>
    </w:p>
    <w:p w14:paraId="3A68E439" w14:textId="77777777" w:rsidR="00B665BE" w:rsidRDefault="00000000">
      <w:pPr>
        <w:pStyle w:val="ListBullet"/>
      </w:pPr>
      <w:r>
        <w:t>Automating Backups and Maintenance</w:t>
      </w:r>
    </w:p>
    <w:p w14:paraId="65083B64" w14:textId="77777777" w:rsidR="00B665BE" w:rsidRDefault="00000000">
      <w:pPr>
        <w:pStyle w:val="Heading3"/>
      </w:pPr>
      <w:r>
        <w:t>Part 4: Hands-on Exercises</w:t>
      </w:r>
    </w:p>
    <w:p w14:paraId="07DB5F9F" w14:textId="77777777" w:rsidR="00B665BE" w:rsidRDefault="00000000">
      <w:pPr>
        <w:pStyle w:val="Heading4"/>
      </w:pPr>
      <w:r>
        <w:t>Practical Tasks for MySQL Admins</w:t>
      </w:r>
    </w:p>
    <w:p w14:paraId="05F006A5" w14:textId="77777777" w:rsidR="00B665BE" w:rsidRDefault="00000000">
      <w:pPr>
        <w:pStyle w:val="ListBullet"/>
      </w:pPr>
      <w:r>
        <w:t>Setting up and Testing Replication</w:t>
      </w:r>
    </w:p>
    <w:p w14:paraId="643B9E0A" w14:textId="77777777" w:rsidR="00B665BE" w:rsidRDefault="00000000">
      <w:pPr>
        <w:pStyle w:val="ListBullet"/>
      </w:pPr>
      <w:r>
        <w:t>Simulating a Database Recovery Scenario</w:t>
      </w:r>
    </w:p>
    <w:p w14:paraId="5E2AC504" w14:textId="77777777" w:rsidR="00B665BE" w:rsidRDefault="00000000">
      <w:pPr>
        <w:pStyle w:val="ListBullet"/>
      </w:pPr>
      <w:r>
        <w:t>Analyzing and Optimizing Slow Queries</w:t>
      </w:r>
    </w:p>
    <w:sectPr w:rsidR="00B665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83623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916665">
    <w:abstractNumId w:val="8"/>
  </w:num>
  <w:num w:numId="2" w16cid:durableId="1524052554">
    <w:abstractNumId w:val="6"/>
  </w:num>
  <w:num w:numId="3" w16cid:durableId="1959405596">
    <w:abstractNumId w:val="5"/>
  </w:num>
  <w:num w:numId="4" w16cid:durableId="2002998559">
    <w:abstractNumId w:val="4"/>
  </w:num>
  <w:num w:numId="5" w16cid:durableId="1110466214">
    <w:abstractNumId w:val="7"/>
  </w:num>
  <w:num w:numId="6" w16cid:durableId="85463643">
    <w:abstractNumId w:val="3"/>
  </w:num>
  <w:num w:numId="7" w16cid:durableId="40326285">
    <w:abstractNumId w:val="2"/>
  </w:num>
  <w:num w:numId="8" w16cid:durableId="2001348303">
    <w:abstractNumId w:val="1"/>
  </w:num>
  <w:num w:numId="9" w16cid:durableId="17989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65BE"/>
    <w:rsid w:val="00C5504B"/>
    <w:rsid w:val="00CB0664"/>
    <w:rsid w:val="00D728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FC2ED"/>
  <w14:defaultImageDpi w14:val="300"/>
  <w15:docId w15:val="{ECBCC10A-A6D0-4A6D-BF3D-30B71A78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sayeed</cp:lastModifiedBy>
  <cp:revision>2</cp:revision>
  <dcterms:created xsi:type="dcterms:W3CDTF">2013-12-23T23:15:00Z</dcterms:created>
  <dcterms:modified xsi:type="dcterms:W3CDTF">2024-12-07T05:17:00Z</dcterms:modified>
  <cp:category/>
</cp:coreProperties>
</file>